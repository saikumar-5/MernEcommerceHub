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Product Requirements Document (PRD)</w:t>
      </w:r>
    </w:p>
    <w:p>
      <w:pPr>
        <w:pStyle w:val="Heading2"/>
      </w:pPr>
      <w:r>
        <w:t>Product Overview</w:t>
      </w:r>
    </w:p>
    <w:p>
      <w:pPr>
        <w:pStyle w:val="Heading3"/>
      </w:pPr>
      <w:r>
        <w:t>Objective</w:t>
      </w:r>
    </w:p>
    <w:p>
      <w:r>
        <w:t>Create a fully responsive, animated, dark-themed portfolio website to showcase Sai Kumar's skills, experiences, and projects without using personal images or displaying personal contact information such as a mobile number or email address. The website aims to attract recruiters and freelance opportunities by providing an engaging and unique user experience across all devices.</w:t>
      </w:r>
    </w:p>
    <w:p>
      <w:pPr>
        <w:pStyle w:val="Heading2"/>
      </w:pPr>
      <w:r>
        <w:t>Objectives and Success Metrics</w:t>
      </w:r>
    </w:p>
    <w:p>
      <w:pPr>
        <w:pStyle w:val="Heading3"/>
      </w:pPr>
      <w:r>
        <w:t>Objectives</w:t>
      </w:r>
    </w:p>
    <w:p>
      <w:r>
        <w:t>- Showcase skills, experiences, and projects effectively without personal images or contact information.</w:t>
        <w:br/>
        <w:t>- Provide a unique and engaging user experience with animations and a custom cursor.</w:t>
        <w:br/>
        <w:t>- Enable easy contact through a contact form.</w:t>
        <w:br/>
        <w:t>- Allow visitors to leave comments that can be moderated and displayed.</w:t>
        <w:br/>
        <w:t>- Provide a dashboard for monitoring comments, visitors, and views.</w:t>
        <w:br/>
        <w:t>- Ensure the website is fully responsive and displays well on all devices.</w:t>
      </w:r>
    </w:p>
    <w:p>
      <w:pPr>
        <w:pStyle w:val="Heading3"/>
      </w:pPr>
      <w:r>
        <w:t>Success Metrics</w:t>
      </w:r>
    </w:p>
    <w:p>
      <w:r>
        <w:t>- Number of visitor interactions (likes, comments).</w:t>
        <w:br/>
        <w:t>- Number of contact form submissions.</w:t>
        <w:br/>
        <w:t>- Positive feedback from recruiters and peers.</w:t>
        <w:br/>
        <w:t>- Website traffic and engagement metrics across different devices.</w:t>
      </w:r>
    </w:p>
    <w:p>
      <w:pPr>
        <w:pStyle w:val="Heading2"/>
      </w:pPr>
      <w:r>
        <w:t>User Stories or Use Cases</w:t>
      </w:r>
    </w:p>
    <w:p>
      <w:pPr>
        <w:pStyle w:val="Heading3"/>
      </w:pPr>
      <w:r>
        <w:t>Target Users</w:t>
      </w:r>
    </w:p>
    <w:p>
      <w:r>
        <w:t>- Recruiters looking for potential candidates.</w:t>
        <w:br/>
        <w:t>- Freelance project offers.</w:t>
        <w:br/>
        <w:t>- Peers and visitors interested in Sai Kumar's work.</w:t>
      </w:r>
    </w:p>
    <w:p>
      <w:pPr>
        <w:pStyle w:val="Heading3"/>
      </w:pPr>
      <w:r>
        <w:t>Use Cases</w:t>
      </w:r>
    </w:p>
    <w:p>
      <w:r>
        <w:t>- Visitors can navigate through the website on any device to learn about Sai Kumar's skills and experiences.</w:t>
        <w:br/>
        <w:t>- Visitors can view a gallery of projects and experiences on any device.</w:t>
        <w:br/>
        <w:t>- Visitors can contact Sai Kumar through a contact form on any device.</w:t>
        <w:br/>
        <w:t>- Visitors can leave comments that can be moderated and displayed on any device.</w:t>
        <w:br/>
        <w:t>- Sai Kumar can monitor website activity through a dashboard on any device.</w:t>
      </w:r>
    </w:p>
    <w:p>
      <w:pPr>
        <w:pStyle w:val="Heading2"/>
      </w:pPr>
      <w:r>
        <w:t>Features and Functional Requirements</w:t>
      </w:r>
    </w:p>
    <w:p>
      <w:pPr>
        <w:pStyle w:val="Heading3"/>
      </w:pPr>
      <w:r>
        <w:t>Features</w:t>
      </w:r>
    </w:p>
    <w:p>
      <w:r>
        <w:t>- Dark theme with unique animations.</w:t>
        <w:br/>
        <w:t>- Custom cursor design.</w:t>
        <w:br/>
        <w:t>- Homepage with an animated resume.</w:t>
        <w:br/>
        <w:t>- Project gallery.</w:t>
        <w:br/>
        <w:t>- Experience gallery.</w:t>
        <w:br/>
        <w:t>- Contact form for visitor inquiries.</w:t>
        <w:br/>
        <w:t>- Social media icons linking to LinkedIn, GitHub, LeetCode, etc.</w:t>
        <w:br/>
        <w:t>- Comment section for visitor feedback.</w:t>
        <w:br/>
        <w:t>- Dashboard for monitoring comments, visitors, and views.</w:t>
        <w:br/>
        <w:t>- Fully responsive design for all devices.</w:t>
      </w:r>
    </w:p>
    <w:p>
      <w:pPr>
        <w:pStyle w:val="Heading3"/>
      </w:pPr>
      <w:r>
        <w:t>Functional Requirements</w:t>
      </w:r>
    </w:p>
    <w:p>
      <w:r>
        <w:t>- The website should be built using Replit AI.</w:t>
        <w:br/>
        <w:t>- Use coding-style fonts in specific sections.</w:t>
        <w:br/>
        <w:t>- Implement unique navigation and animations.</w:t>
        <w:br/>
        <w:t>- Ensure the contact form is functional and user-friendly.</w:t>
        <w:br/>
        <w:t>- Moderate and display visitor comments.</w:t>
        <w:br/>
        <w:t>- Provide a secure dashboard for monitoring website activity.</w:t>
        <w:br/>
        <w:t>- Ensure the website is fully responsive and compatible with all devices.</w:t>
      </w:r>
    </w:p>
    <w:p>
      <w:pPr>
        <w:pStyle w:val="Heading2"/>
      </w:pPr>
      <w:r>
        <w:t>Non-Functional Requirements</w:t>
      </w:r>
    </w:p>
    <w:p>
      <w:pPr>
        <w:pStyle w:val="Heading3"/>
      </w:pPr>
      <w:r>
        <w:t>Performance</w:t>
      </w:r>
    </w:p>
    <w:p>
      <w:r>
        <w:t>The website should load quickly and run smoothly on all devices.</w:t>
      </w:r>
    </w:p>
    <w:p>
      <w:pPr>
        <w:pStyle w:val="Heading3"/>
      </w:pPr>
      <w:r>
        <w:t>Security</w:t>
      </w:r>
    </w:p>
    <w:p>
      <w:r>
        <w:t>- Ensure the contact form and comment section are secure from spam and abuse.</w:t>
        <w:br/>
        <w:t>- Protect the dashboard with appropriate security measures.</w:t>
      </w:r>
    </w:p>
    <w:p>
      <w:pPr>
        <w:pStyle w:val="Heading3"/>
      </w:pPr>
      <w:r>
        <w:t>Scalability</w:t>
      </w:r>
    </w:p>
    <w:p>
      <w:r>
        <w:t>The website should be able to handle increased traffic as Sai Kumar's portfolio grows.</w:t>
      </w:r>
    </w:p>
    <w:p>
      <w:pPr>
        <w:pStyle w:val="Heading3"/>
      </w:pPr>
      <w:r>
        <w:t>Compatibility</w:t>
      </w:r>
    </w:p>
    <w:p>
      <w:r>
        <w:t>The website must be compatible with major web browsers and all devices.</w:t>
      </w:r>
    </w:p>
    <w:p>
      <w:pPr>
        <w:pStyle w:val="Heading2"/>
      </w:pPr>
      <w:r>
        <w:t>Assumptions and Constraints</w:t>
      </w:r>
    </w:p>
    <w:p>
      <w:pPr>
        <w:pStyle w:val="Heading3"/>
      </w:pPr>
      <w:r>
        <w:t>Assumptions</w:t>
      </w:r>
    </w:p>
    <w:p>
      <w:r>
        <w:t>- Sai Kumar will provide all necessary content (text, images, etc.).</w:t>
        <w:br/>
        <w:t>- Replit AI will support the required animations, custom cursor design, and responsive design.</w:t>
      </w:r>
    </w:p>
    <w:p>
      <w:pPr>
        <w:pStyle w:val="Heading3"/>
      </w:pPr>
      <w:r>
        <w:t>Constraints</w:t>
      </w:r>
    </w:p>
    <w:p>
      <w:r>
        <w:t>- Development time and resources may be limited.</w:t>
        <w:br/>
        <w:t>- The website must be compatible with major web browsers and all devices.</w:t>
      </w:r>
    </w:p>
    <w:p>
      <w:pPr>
        <w:pStyle w:val="Heading2"/>
      </w:pPr>
      <w:r>
        <w:t>Timeline and Milestones</w:t>
      </w:r>
    </w:p>
    <w:p>
      <w:pPr>
        <w:pStyle w:val="Heading3"/>
      </w:pPr>
      <w:r>
        <w:t>Key Dates</w:t>
      </w:r>
    </w:p>
    <w:p>
      <w:r>
        <w:t>Development will be built using AI tools on Replit.</w:t>
      </w:r>
    </w:p>
    <w:p>
      <w:pPr>
        <w:pStyle w:val="Heading3"/>
      </w:pPr>
      <w:r>
        <w:t>Milestones</w:t>
      </w:r>
    </w:p>
    <w:p>
      <w:r>
        <w:t>- Complete website design.</w:t>
        <w:br/>
        <w:t>- Implement core features (homepage, galleries, contact form).</w:t>
        <w:br/>
        <w:t>- Add animations and custom cursor.</w:t>
        <w:br/>
        <w:t>- Develop and secure the dashboard.</w:t>
        <w:br/>
        <w:t>- Ensure full responsiveness across all devices.</w:t>
        <w:br/>
        <w:t>- Test and gather feedback.</w:t>
        <w:br/>
        <w:t>- Launch the website.</w:t>
      </w:r>
    </w:p>
    <w:p>
      <w:pPr>
        <w:pStyle w:val="Heading2"/>
      </w:pPr>
      <w:r>
        <w:t>Stakeholders</w:t>
      </w:r>
    </w:p>
    <w:p>
      <w:pPr>
        <w:pStyle w:val="Heading3"/>
      </w:pPr>
      <w:r>
        <w:t>Key Stakeholders</w:t>
      </w:r>
    </w:p>
    <w:p>
      <w:r>
        <w:t>- Sai Kumar (Primary Stakeholder)</w:t>
        <w:br/>
        <w:t>- Recruiters and potential employers</w:t>
        <w:br/>
        <w:t>- Freelance project offers</w:t>
        <w:br/>
        <w:t>- Peers and visitors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